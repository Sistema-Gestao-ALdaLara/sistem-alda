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9F8EE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Regras de Negócio - Sistema de Gestão Alda Lara</w:t>
      </w:r>
    </w:p>
    <w:p w14:paraId="0EB9A45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1. Gerenciamento de Usuários  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O sistema deve permitir o cadastro, edição e exclusão de usuários com diferentes perfis: aluno, professor, coordenador e secretaria.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Cada usuário deve ter credenciais únicas de acesso (e-mail e senha).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Um usuário pode ter apenas um perfil dentro do sistema.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Apenas administradores podem gerenciar perfis de usuário.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2. Matrícula e Turmas 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Os alunos devem estar obrigatoriamente matriculados em um curso.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Cada aluno pertence a apenas uma turma por período letivo.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Professores podem ser vinculados a várias turmas e disciplinas.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3. Gestão de Notas e Frequência 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Cada disciplina deve registrar notas individuais para cada aluno.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A frequência dos alunos deve ser registrada por disciplina e turma.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Professores são responsáveis por inserir e atualizar notas e presenças.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4. Gerenciamento de Cursos e Disciplinas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Cada curso deve conter uma lista de disciplinas associadas.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Cada disciplina deve estar vinculada a pelo menos um professor.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Apenas coordenadores podem adicionar ou remover disciplinas de um curso.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5. Comunicação e Materiais de Apoio  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O sistema deve permitir o envio de comunicados aos usuários.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Professores, coordenadores e secretaria podem adicionar materiais de apoio.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Alunos podem acessar os materiais de apoio conforme suas disciplinas.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6. Segurança e Recuperação de Senha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O sistema deve implementar autenticação segura para todos os usuários.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Caso um usuário esqueça a senha, um e-mail de recuperação deve ser enviado.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Tokens de redefinição de senha expiram após um tempo determinado.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7. Histórico Acadêmico  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O sistema deve armazenar o histórico de disciplinas cursadas pelos alunos.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O histórico do professor deve conter registros de suas turmas e disciplinas.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Apenas usuários autorizados podem acessar esses dados.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8. Regras de Cronograma de Aulas  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Cada professor deve seguir o cronograma de aulas previamente definido.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Alterações no cronograma devem ser aprovadas pelo coordenador do curso.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O cronograma deve ser acessível para alunos e professores.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9. Políticas de Acesso e Permissões 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Alunos podem acessar apenas seus próprios dados acadêmicos.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Professores podem visualizar apenas informações das suas turmas.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- Coordenadores e secretaria têm permissões administrativas para gestão do sistema.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Essas regras garantem a organização, segurança e eficiência do sistema de gestão </w:t>
      </w:r>
      <w:r>
        <w:rPr>
          <w:rFonts w:hint="default" w:ascii="Times New Roman" w:hAnsi="Times New Roman" w:cs="Times New Roman"/>
          <w:color w:val="auto"/>
          <w:lang w:val="en-AU"/>
        </w:rPr>
        <w:t>escolar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</w:rPr>
        <w:t xml:space="preserve"> da Escola Alda Lara.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BA3BFD"/>
    <w:rsid w:val="4D9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Body Text"/>
    <w:basedOn w:val="1"/>
    <w:link w:val="46"/>
    <w:unhideWhenUsed/>
    <w:qFormat/>
    <w:uiPriority w:val="99"/>
    <w:pPr>
      <w:spacing w:after="120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1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List 3"/>
    <w:basedOn w:val="1"/>
    <w:unhideWhenUsed/>
    <w:uiPriority w:val="99"/>
    <w:pPr>
      <w:ind w:left="1080" w:hanging="36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2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8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7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Júnior Flávio</cp:lastModifiedBy>
  <dcterms:modified xsi:type="dcterms:W3CDTF">2025-03-30T22:11:49Z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D5736F387AA049F0BB29CE50029D3A00_13</vt:lpwstr>
  </property>
</Properties>
</file>