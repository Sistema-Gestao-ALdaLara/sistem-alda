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76E31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Regras de Negócio - Sistema Escolar Al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</w:rPr>
        <w:t>da Lara</w:t>
      </w:r>
    </w:p>
    <w:p w14:paraId="7DF38F3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Cadastro e Gerenciamento de Usuários</w:t>
      </w:r>
    </w:p>
    <w:p w14:paraId="51D1E81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Todos os usuários devem ser cadastrados com um email único e válido.</w:t>
      </w:r>
    </w:p>
    <w:p w14:paraId="262FC6C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O cadastro de usuários deve conter informações obrigatórias como nome, email, senha e tipo de usuário (diretor, coordenador, professor, aluno ou secretaria).</w:t>
      </w:r>
    </w:p>
    <w:p w14:paraId="3055AB9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O número do bilhete de identidade (bi_numero) deve ser único para cada usuário.</w:t>
      </w:r>
    </w:p>
    <w:p w14:paraId="541F1D7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Usuários podem ter status 'ativo' ou 'inativo'. Apenas usuários ativos podem acessar o sistema.</w:t>
      </w:r>
    </w:p>
    <w:p w14:paraId="3D92EBFD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Cadastro e Matrícula de Alunos</w:t>
      </w:r>
    </w:p>
    <w:p w14:paraId="5E0E110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O aluno deve estar associado a uma turma e a um curso.</w:t>
      </w:r>
    </w:p>
    <w:p w14:paraId="58E3457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O número de matrícula de cada aluno deve ser único.</w:t>
      </w:r>
    </w:p>
    <w:p w14:paraId="410DC35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O ano letivo deve ser registrado no formato adequado e não pode ser nulo.</w:t>
      </w:r>
    </w:p>
    <w:p w14:paraId="1B7F274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Um aluno pode estar matriculado em apenas uma turma por vez.</w:t>
      </w:r>
    </w:p>
    <w:p w14:paraId="49002977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Cadastro e Associação de Professores</w:t>
      </w:r>
    </w:p>
    <w:p w14:paraId="5B944C2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Cada professor está vinculado a uma disciplina e a um curso.</w:t>
      </w:r>
    </w:p>
    <w:p w14:paraId="5E2A131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Um professor pode lecionar em múltiplas turmas e disciplinas.</w:t>
      </w:r>
    </w:p>
    <w:p w14:paraId="7C04171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O histórico do professor deve registrar as disciplinas e turmas em que lecionou ao longo dos anos.</w:t>
      </w:r>
    </w:p>
    <w:p w14:paraId="2843485A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Disciplinas e Cursos</w:t>
      </w:r>
    </w:p>
    <w:p w14:paraId="6106F97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Cada curso deve estar associado a pelo menos uma turma e pelo menos uma disciplina.</w:t>
      </w:r>
    </w:p>
    <w:p w14:paraId="1DB26A7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Cada disciplina deve estar vinculada a um curso.</w:t>
      </w:r>
    </w:p>
    <w:p w14:paraId="4E89629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O nome da disciplina e do curso deve ser único.</w:t>
      </w:r>
    </w:p>
    <w:p w14:paraId="6FB36C5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Frequência e Notas</w:t>
      </w:r>
    </w:p>
    <w:p w14:paraId="66E3899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Cada aluno deve ter sua frequência registrada por disciplina e turma.</w:t>
      </w:r>
    </w:p>
    <w:p w14:paraId="553721E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A frequência deve ser registrada como 'presente', 'ausente' ou 'justificado'.</w:t>
      </w:r>
    </w:p>
    <w:p w14:paraId="6A90D36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As notas dos alunos devem ser registradas por disciplina e associadas a uma data.</w:t>
      </w:r>
    </w:p>
    <w:p w14:paraId="147B5E9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A nota deve ser um valor decimal entre 0 e 20.</w:t>
      </w:r>
    </w:p>
    <w:p w14:paraId="3D8A9D08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Comunicação e Materiais de Apoio</w:t>
      </w:r>
    </w:p>
    <w:p w14:paraId="1E0A03F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Comunicados podem ser enviados para qualquer usuário do sistema.</w:t>
      </w:r>
    </w:p>
    <w:p w14:paraId="53C5FC4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Professores, coordenadores e secretaria podem adicionar materiais de apoio.</w:t>
      </w:r>
    </w:p>
    <w:p w14:paraId="7D033F1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Materiais podem ser gerais ou associados a uma disciplina.</w:t>
      </w:r>
    </w:p>
    <w:p w14:paraId="062C9EE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Recuperação de Senha</w:t>
      </w:r>
    </w:p>
    <w:p w14:paraId="3BA9EA6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O sistema deve permitir a solicitação de redefinição de senha por email.</w:t>
      </w:r>
    </w:p>
    <w:p w14:paraId="390347C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Um token único deve ser gerado e armazenado com um prazo de expiração.</w:t>
      </w:r>
    </w:p>
    <w:p w14:paraId="454C608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Apenas emails existentes na tabela de usuários podem solicitar a redefinição de senha.</w:t>
      </w:r>
    </w:p>
    <w:p w14:paraId="6DF1276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Integração e Exclusão de Dados</w:t>
      </w:r>
    </w:p>
    <w:p w14:paraId="2F6581E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A exclusão de usuários deve ser restrita a administradores e deve remover todas as suas referências dependentes.</w:t>
      </w:r>
    </w:p>
    <w:p w14:paraId="4FE5F61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Ao excluir um aluno, suas notas e frequências devem ser removidas automaticamente (ON DELETE CASCADE).</w:t>
      </w:r>
    </w:p>
    <w:p w14:paraId="65B6F2C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A exclusão de um curso não pode ser feita se houver alunos matriculados.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67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17">
    <w:name w:val="Body Text"/>
    <w:basedOn w:val="1"/>
    <w:link w:val="46"/>
    <w:unhideWhenUsed/>
    <w:qFormat/>
    <w:uiPriority w:val="99"/>
    <w:pPr>
      <w:spacing w:after="120"/>
    </w:pPr>
  </w:style>
  <w:style w:type="paragraph" w:styleId="1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1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9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2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8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7"/>
    <w:qFormat/>
    <w:uiPriority w:val="99"/>
  </w:style>
  <w:style w:type="character" w:customStyle="1" w:styleId="47">
    <w:name w:val="Body Text 2 Char"/>
    <w:basedOn w:val="11"/>
    <w:link w:val="16"/>
    <w:qFormat/>
    <w:uiPriority w:val="99"/>
  </w:style>
  <w:style w:type="character" w:customStyle="1" w:styleId="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1972</Characters>
  <Lines>0</Lines>
  <Paragraphs>0</Paragraphs>
  <TotalTime>3</TotalTime>
  <ScaleCrop>false</ScaleCrop>
  <LinksUpToDate>false</LinksUpToDate>
  <CharactersWithSpaces>2339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Júnior Flávio</cp:lastModifiedBy>
  <dcterms:modified xsi:type="dcterms:W3CDTF">2025-03-30T19:58:53Z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95303E862D3848C9848A0FC87A5EDB0F_13</vt:lpwstr>
  </property>
</Properties>
</file>